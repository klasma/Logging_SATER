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30752-2021 i Säters kommun</w:t>
      </w:r>
    </w:p>
    <w:p>
      <w:r>
        <w:t>Detta dokument behandlar höga naturvärden i avverkningsamälan A 30752-2021 i Säters kommun. Denna avverkningsanmälan inkom 2021-06-18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14 naturvårdsarter hittats: knärot (VU, §8), rynkskinn (VU), björktrast (NT, §4), gultoppig fingersvamp (NT), järpe (NT, §4), rosenticka (NT), ullticka (NT), brandticka (S), diskvaxskivling (S), kamjordstjärna (S), rödgul trumpetsvamp (S), tibast (S), trådticka (S) och lopplummer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60316"/>
            <wp:docPr id="1" name="Picture 1"/>
            <wp:cNvGraphicFramePr>
              <a:graphicFrameLocks noChangeAspect="1"/>
            </wp:cNvGraphicFramePr>
            <a:graphic>
              <a:graphicData uri="http://schemas.openxmlformats.org/drawingml/2006/picture">
                <pic:pic>
                  <pic:nvPicPr>
                    <pic:cNvPr id="0" name="A 30752-2021.png"/>
                    <pic:cNvPicPr/>
                  </pic:nvPicPr>
                  <pic:blipFill>
                    <a:blip r:embed="rId16"/>
                    <a:stretch>
                      <a:fillRect/>
                    </a:stretch>
                  </pic:blipFill>
                  <pic:spPr>
                    <a:xfrm>
                      <a:off x="0" y="0"/>
                      <a:ext cx="5486400" cy="6560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6701337, E 543245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Björktrast (NT, §4)</w:t>
      </w:r>
    </w:p>
    <w:p>
      <w:pPr>
        <w:pStyle w:val="ListBullet"/>
      </w:pPr>
      <w:r>
        <w:t>Järpe (NT, §4)</w:t>
      </w:r>
    </w:p>
    <w:p>
      <w:pPr>
        <w:pStyle w:val="ListBullet"/>
      </w:pPr>
      <w:r>
        <w:t>Lopplummer (§9)</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108904"/>
            <wp:docPr id="2" name="Picture 2"/>
            <wp:cNvGraphicFramePr>
              <a:graphicFrameLocks noChangeAspect="1"/>
            </wp:cNvGraphicFramePr>
            <a:graphic>
              <a:graphicData uri="http://schemas.openxmlformats.org/drawingml/2006/picture">
                <pic:pic>
                  <pic:nvPicPr>
                    <pic:cNvPr id="0" name="A 30752-2021.png"/>
                    <pic:cNvPicPr/>
                  </pic:nvPicPr>
                  <pic:blipFill>
                    <a:blip r:embed="rId17"/>
                    <a:stretch>
                      <a:fillRect/>
                    </a:stretch>
                  </pic:blipFill>
                  <pic:spPr>
                    <a:xfrm>
                      <a:off x="0" y="0"/>
                      <a:ext cx="5486400" cy="910890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6701337, E 543245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