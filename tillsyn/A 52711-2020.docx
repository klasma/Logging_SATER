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52711-2020 i Säters kommun</w:t>
      </w:r>
    </w:p>
    <w:p>
      <w:r>
        <w:t>Detta dokument behandlar höga naturvärden i avverkningsamälan A 52711-2020 i Säters kommun. Denna avverkningsanmälan inkom 2020-10-15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druvfingersvamp (NT), motaggsvamp (NT), dropptaggsvamp (S), plattlummer (S, §9) och tallfingersvamp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2711-2020.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6694175, E 534982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